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Definition of Done (DoD) &amp; Definition of Fun (DoF) - Cookie Clicker JavaScript Project</w:t>
      </w:r>
    </w:p>
    <w:p>
      <w:pPr>
        <w:pStyle w:val="Heading2"/>
      </w:pPr>
      <w:r>
        <w:t>Definition of Done (DoD)</w:t>
      </w:r>
    </w:p>
    <w:p>
      <w:pPr>
        <w:pStyle w:val="Heading3"/>
      </w:pPr>
      <w:r>
        <w:t>Algemene Definition of Done</w:t>
      </w:r>
    </w:p>
    <w:p>
      <w:r>
        <w:t>Een taak of feature wordt als voltooid beschouwd als deze voldoet aan de volgende criteria:</w:t>
      </w:r>
    </w:p>
    <w:p>
      <w:pPr>
        <w:pStyle w:val="Heading4"/>
      </w:pPr>
      <w:r>
        <w:t>✅ Codekwaliteit &amp; Best Practices</w:t>
      </w:r>
    </w:p>
    <w:p>
      <w:r>
        <w:t>1. De code voldoet aan de afgesproken coding standards en heeft een consistente stijl.</w:t>
      </w:r>
    </w:p>
    <w:p>
      <w:r>
        <w:t>2. Geen onnodige duplicatie of onduidelijke variabelen.</w:t>
      </w:r>
    </w:p>
    <w:p>
      <w:r>
        <w:t>3. Functies en methoden zijn modulair en herbruikbaar waar mogelijk.</w:t>
      </w:r>
    </w:p>
    <w:p>
      <w:r>
        <w:t>4. De code is gedocumenteerd en bevat duidelijke commentaar waar nodig.</w:t>
      </w:r>
    </w:p>
    <w:p>
      <w:pPr>
        <w:pStyle w:val="Heading4"/>
      </w:pPr>
      <w:r>
        <w:t>✅ Code Review &amp; Peer Feedback</w:t>
      </w:r>
    </w:p>
    <w:p>
      <w:r>
        <w:t>5. De code is gereviewd door minstens één teamlid en feedback is verwerkt.</w:t>
      </w:r>
    </w:p>
    <w:p>
      <w:r>
        <w:t>6. Code kan alleen gemerged worden als het voldoet aan de DoD.</w:t>
      </w:r>
    </w:p>
    <w:p>
      <w:r>
        <w:t>7. Verbeterpunten worden gedocumenteerd en toekomstige optimalisaties worden bijgehouden.</w:t>
      </w:r>
    </w:p>
    <w:p>
      <w:pPr>
        <w:pStyle w:val="Heading4"/>
      </w:pPr>
      <w:r>
        <w:t>✅ Testing &amp; Bugfixing</w:t>
      </w:r>
    </w:p>
    <w:p>
      <w:r>
        <w:t>8. Alle unit tests en functionele tests zijn succesvol uitgevoerd.</w:t>
      </w:r>
    </w:p>
    <w:p>
      <w:r>
        <w:t>9. Handmatige tests zijn uitgevoerd om edge-cases te controleren.</w:t>
      </w:r>
    </w:p>
    <w:p>
      <w:r>
        <w:t>10. Bugs zijn opgelost en eventuele beperkingen zijn gedocumenteerd.</w:t>
      </w:r>
    </w:p>
    <w:p>
      <w:pPr>
        <w:pStyle w:val="Heading4"/>
      </w:pPr>
      <w:r>
        <w:t>✅ Deployment &amp; Integratie</w:t>
      </w:r>
    </w:p>
    <w:p>
      <w:r>
        <w:t>11. De feature is geïntegreerd in de hoofdbranch zonder conflicten.</w:t>
      </w:r>
    </w:p>
    <w:p>
      <w:r>
        <w:t>12. De functionaliteit is gedeployed naar de testomgeving en werkt zonder fouten.</w:t>
      </w:r>
    </w:p>
    <w:p>
      <w:r>
        <w:t>13. De stakeholder (bijv. docent of opdrachtgever) heeft de feature goedgekeurd.</w:t>
      </w:r>
    </w:p>
    <w:p>
      <w:pPr>
        <w:pStyle w:val="Heading3"/>
      </w:pPr>
      <w:r>
        <w:t>Aanvullende DoD gebaseerd op User Stories</w:t>
      </w:r>
    </w:p>
    <w:p>
      <w:pPr>
        <w:pStyle w:val="Heading4"/>
      </w:pPr>
      <w:r>
        <w:t>🎯 Spelmechanica</w:t>
      </w:r>
    </w:p>
    <w:p>
      <w:r>
        <w:t>• De speler kan op een cookie klikken om punten te verdienen.</w:t>
      </w:r>
    </w:p>
    <w:p>
      <w:r>
        <w:t>• Er is een teller die het huidige aantal punten bijhoudt.</w:t>
      </w:r>
    </w:p>
    <w:p>
      <w:r>
        <w:t>• Automatische productie-eenheden kunnen worden gekocht met punten.</w:t>
      </w:r>
    </w:p>
    <w:p>
      <w:r>
        <w:t>• Upgrades kunnen worden gekocht om klik- en productie-efficiëntie te verhogen.</w:t>
      </w:r>
    </w:p>
    <w:p>
      <w:r>
        <w:t>• Een overzicht van aangekochte eenheden en upgrades is beschikbaar.</w:t>
      </w:r>
    </w:p>
    <w:p>
      <w:pPr>
        <w:pStyle w:val="Heading4"/>
      </w:pPr>
      <w:r>
        <w:t>🎯 Gebruikerservaring &amp; Visuele Effecten</w:t>
      </w:r>
    </w:p>
    <w:p>
      <w:r>
        <w:t>• Visuele effecten en animaties zijn aanwezig bij klikken en kopen.</w:t>
      </w:r>
    </w:p>
    <w:p>
      <w:r>
        <w:t>• Speciale evenementen of uitdagingen worden periodiek toegevoegd.</w:t>
      </w:r>
    </w:p>
    <w:p>
      <w:r>
        <w:t>• De mogelijkheid tot spelpersonalisatie met thema’s en skins is geïmplementeerd.</w:t>
      </w:r>
    </w:p>
    <w:p>
      <w:pPr>
        <w:pStyle w:val="Heading4"/>
      </w:pPr>
      <w:r>
        <w:t>🎯 Multiplayer &amp; Voortgangsbeheer</w:t>
      </w:r>
    </w:p>
    <w:p>
      <w:r>
        <w:t>• Er is een optionele multiplayer-modus waarin spelers tegen elkaar kunnen concurreren.</w:t>
      </w:r>
    </w:p>
    <w:p>
      <w:r>
        <w:t>• Voortgang wordt automatisch opgeslagen in browsercookies.</w:t>
      </w:r>
    </w:p>
    <w:p>
      <w:pPr>
        <w:pStyle w:val="Heading4"/>
      </w:pPr>
      <w:r>
        <w:t>🎯 Ontwikkelaarsvereisten</w:t>
      </w:r>
    </w:p>
    <w:p>
      <w:r>
        <w:t>• Wireframes zijn gemaakt om de gebruikersinterface en spel-flow te plannen.</w:t>
      </w:r>
    </w:p>
    <w:p>
      <w:r>
        <w:t>• SCRUM wordt gebruikt voor efficiënte projectplanning en beheer.</w:t>
      </w:r>
    </w:p>
    <w:p>
      <w:r>
        <w:t>• GIT wordt gebruikt voor versiebeheer en samenwerking.</w:t>
      </w:r>
    </w:p>
    <w:p>
      <w:r>
        <w:t>• Een class diagram is gemaakt voor de architectuur van de codebase.</w:t>
      </w:r>
    </w:p>
    <w:p>
      <w:pPr>
        <w:pStyle w:val="Heading2"/>
      </w:pPr>
      <w:r>
        <w:t>Definition of Fun (DoF)</w:t>
      </w:r>
    </w:p>
    <w:p>
      <w:pPr>
        <w:pStyle w:val="Heading3"/>
      </w:pPr>
      <w:r>
        <w:t>🔹 Samenwerking &amp; Communicatie</w:t>
      </w:r>
    </w:p>
    <w:p>
      <w:r>
        <w:t>💬 We communiceren open en duidelijk. Problemen worden besproken zonder oordeel.</w:t>
      </w:r>
    </w:p>
    <w:p>
      <w:r>
        <w:t>💬 We houden korte stand-up meetings om te checken waar iedereen mee bezig is.</w:t>
      </w:r>
    </w:p>
    <w:p>
      <w:r>
        <w:t>💬 Constructieve feedback wordt op een positieve manier gegeven.</w:t>
      </w:r>
    </w:p>
    <w:p>
      <w:pPr>
        <w:pStyle w:val="Heading3"/>
      </w:pPr>
      <w:r>
        <w:t>🔹 Innovatie &amp; Creativiteit</w:t>
      </w:r>
    </w:p>
    <w:p>
      <w:r>
        <w:t>🚀 Nieuwe ideeën? Testen en proberen! We staan open voor unieke oplossingen.</w:t>
      </w:r>
    </w:p>
    <w:p>
      <w:r>
        <w:t>🚀 Iedereen mag buiten de kaders denken en met experimenten komen.</w:t>
      </w:r>
    </w:p>
    <w:p>
      <w:r>
        <w:t>🚀 Creatieve vrijheid is belangrijk, zolang het bruikbaar en efficiënt blijft.</w:t>
      </w:r>
    </w:p>
    <w:p>
      <w:pPr>
        <w:pStyle w:val="Heading3"/>
      </w:pPr>
      <w:r>
        <w:t>🔹 Productieve &amp; Efficiënte Workflow</w:t>
      </w:r>
    </w:p>
    <w:p>
      <w:r>
        <w:t>📌 Duidelijke taakverdeling: Iedereen weet wat hij moet doen en houdt zich aan deadlines.</w:t>
      </w:r>
    </w:p>
    <w:p>
      <w:r>
        <w:t>📌 Geen micromanagement! Iedereen krijgt verantwoordelijkheid voor zijn taken.</w:t>
      </w:r>
    </w:p>
    <w:p>
      <w:r>
        <w:t>📌 Gebruik van Agile-methodiek: Werken in sprints en regelmatig evalueren.</w:t>
      </w:r>
    </w:p>
    <w:p>
      <w:pPr>
        <w:pStyle w:val="Heading3"/>
      </w:pPr>
      <w:r>
        <w:t>🔹 Positieve Werksfeer</w:t>
      </w:r>
    </w:p>
    <w:p>
      <w:r>
        <w:t>🎉 Successen worden gevierd! Kleine overwinningen krijgen net zoveel aandacht als grote mijlpalen.</w:t>
      </w:r>
    </w:p>
    <w:p>
      <w:r>
        <w:t>🎉 Ruimte voor humor &amp; plezier, zolang het de productiviteit niet belemmert.</w:t>
      </w:r>
    </w:p>
    <w:p>
      <w:r>
        <w:t>🎉 Pauzes en ontspanning zijn toegestaan, want niemand presteert onder constante druk.</w:t>
      </w:r>
    </w:p>
    <w:p>
      <w:pPr>
        <w:pStyle w:val="Heading3"/>
      </w:pPr>
      <w:r>
        <w:t>🔹 Groei &amp; Leren</w:t>
      </w:r>
    </w:p>
    <w:p>
      <w:r>
        <w:t>📚 Leren staat centraal. Fouten worden gezien als kansen om te verbeteren.</w:t>
      </w:r>
    </w:p>
    <w:p>
      <w:r>
        <w:t>📚 Iedereen deelt kennis: Een team dat samen leert, groeit sneller.</w:t>
      </w:r>
    </w:p>
    <w:p>
      <w:r>
        <w:t>📚 Gebruik van peer-learning: Samen coderen, elkaars code reviewen en bespreken.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